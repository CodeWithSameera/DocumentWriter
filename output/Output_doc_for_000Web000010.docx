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80" w:after="0"/>
        <w:rPr/>
      </w:pPr>
      <w:r>
        <w:rPr/>
        <w:t>Invoice for quote:</w:t>
        <w:tab/>
        <w:tab/>
        <w:t xml:space="preserve">000Web000010</w:t>
      </w:r>
    </w:p>
    <w:p>
      <w:pPr>
        <w:pStyle w:val="Normal"/>
        <w:rPr/>
      </w:pPr>
      <w:r>
        <w:rPr/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20"/>
        <w:gridCol w:w="4319"/>
      </w:tblGrid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To: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john.doe@email.com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Company: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ABC Company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Addres Line 1: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123 Main St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Addres Line 2: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Apt 4B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City: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New York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State: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NY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Province: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NY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Country: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USA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Postal code: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10001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Business phone: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+1-555-123-4567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Customer system code: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ABC123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i/>
        </w:rPr>
        <w:t xml:space="preserve">Dear ., John Doe</w:t>
      </w:r>
    </w:p>
    <w:p>
      <w:pPr>
        <w:pStyle w:val="Normal"/>
        <w:rPr/>
      </w:pPr>
      <w:r>
        <w:rPr>
          <w:i/>
        </w:rPr>
        <w:t>Thank you for purchasing goods using our services.</w:t>
      </w:r>
    </w:p>
    <w:p>
      <w:pPr>
        <w:pStyle w:val="Normal"/>
        <w:rPr/>
      </w:pPr>
      <w:r>
        <w:rPr>
          <w:i/>
        </w:rPr>
        <w:t>Please confirm that the ordered items are correct and proceed with payment using one of our payment services as per agreement.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>
          <w:sz w:val="28"/>
          <w:u w:val="single"/>
        </w:rPr>
        <w:t>You have ordered the following items:</w:t>
      </w:r>
    </w:p>
    <w:p>
      <w:pPr>
        <w:pStyle w:val="Normal"/>
        <w:rPr/>
      </w:pPr>
      <w:r>
        <w:rPr/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79"/>
      </w:tblGrid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Catalog Code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Description</w:t>
              <w:br/>
              <w:br/>
              <w:t>User Description</w:t>
              <w:br/>
              <w:br/>
              <w:t>Description Long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Quantity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Net price</w:t>
              <w:br/>
              <w:br/>
              <w:t>Recurring Price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Currency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Product Weight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Unit of Measure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Item Delivery Status</w:t>
              <w:br/>
              <w:br/>
              <w:t>Item Delivery Method</w:t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/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PROD042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Game mouse Legend</w:t>
              <w:br/>
              <w:br/>
            </w:r>
            <w:r>
              <w:rPr>
                <w:sz w:val="22"/>
              </w:rPr>
              <w:t xml:space="preserve">Game mouse Legend  Wire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br/>
              <w:br/>
              <w:t xml:space="preserve">Game mouse Legend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24.00</w:t>
              <w:br/>
              <w:br/>
            </w:r>
            <w:r>
              <w:rPr>
                <w:sz w:val="22"/>
              </w:rPr>
              <w:t xml:space="preserve">0.00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EUR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0.35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Units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Shipped</w:t>
              <w:br/>
              <w:br/>
              <w:t xml:space="preserve">Standard</w:t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/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PROD732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Keyboard Quickness</w:t>
              <w:br/>
              <w:br/>
            </w:r>
            <w:r>
              <w:rPr>
                <w:sz w:val="22"/>
              </w:rPr>
              <w:t xml:space="preserve">Keyboard Quickness Brown Switch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br/>
              <w:br/>
              <w:t xml:space="preserve">Keyboard Quickness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75.00</w:t>
              <w:br/>
              <w:br/>
            </w:r>
            <w:r>
              <w:rPr>
                <w:sz w:val="22"/>
              </w:rPr>
              <w:t xml:space="preserve">0.00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EUR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1.1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Units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Shipped</w:t>
              <w:br/>
              <w:br/>
              <w:t xml:space="preserve">Standard</w:t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/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PROD733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Keyboard Quickness Stand</w:t>
              <w:br/>
              <w:br/>
            </w:r>
            <w:r>
              <w:rPr>
                <w:sz w:val="22"/>
              </w:rPr>
              <w:t xml:space="preserve">Keyboard Quickness Brown Switch Stand Ultima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br/>
              <w:br/>
              <w:t xml:space="preserve">Keyboard Quickness Stand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12.00</w:t>
              <w:br/>
              <w:br/>
            </w:r>
            <w:r>
              <w:rPr>
                <w:sz w:val="22"/>
              </w:rPr>
              <w:t xml:space="preserve">0.00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EUR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0.3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Units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Shipped</w:t>
              <w:br/>
              <w:br/>
              <w:t xml:space="preserve">Standard</w:t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/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PROD736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Keyboard Spire</w:t>
              <w:br/>
              <w:br/>
            </w:r>
            <w:r>
              <w:rPr>
                <w:sz w:val="22"/>
              </w:rPr>
              <w:t xml:space="preserve">Keyboard Spire Blue Switch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br/>
              <w:br/>
              <w:t xml:space="preserve">Keyboard Spire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85.00</w:t>
              <w:br/>
              <w:br/>
            </w:r>
            <w:r>
              <w:rPr>
                <w:sz w:val="22"/>
              </w:rPr>
              <w:t xml:space="preserve">0.00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EUR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1.0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Units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Shipped</w:t>
              <w:br/>
              <w:br/>
              <w:t xml:space="preserve">Standard</w:t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/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PROD309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Mouse GTR2</w:t>
              <w:br/>
              <w:br/>
            </w:r>
            <w:r>
              <w:rPr>
                <w:sz w:val="22"/>
              </w:rPr>
              <w:t xml:space="preserve">Mouse GTR2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br/>
              <w:br/>
              <w:t xml:space="preserve">Mouse GTR2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17.00</w:t>
              <w:br/>
              <w:br/>
            </w:r>
            <w:r>
              <w:rPr>
                <w:sz w:val="22"/>
              </w:rPr>
              <w:t xml:space="preserve">0.00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EUR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0.2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Units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Shipped</w:t>
              <w:br/>
              <w:br/>
              <w:t xml:space="preserve">Standard</w:t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/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PROD342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Game mouse Silence</w:t>
              <w:br/>
              <w:br/>
            </w:r>
            <w:r>
              <w:rPr>
                <w:sz w:val="22"/>
              </w:rPr>
              <w:t xml:space="preserve">Game mouse Silence BT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br/>
              <w:br/>
              <w:t xml:space="preserve">Game mouse Silence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35.00</w:t>
              <w:br/>
              <w:br/>
            </w:r>
            <w:r>
              <w:rPr>
                <w:sz w:val="22"/>
              </w:rPr>
              <w:t xml:space="preserve">0.00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EUR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0.3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Units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Shipped</w:t>
              <w:br/>
              <w:br/>
              <w:t xml:space="preserve">Standard</w:t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/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PROD706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Monitor Spire</w:t>
              <w:br/>
              <w:br/>
            </w:r>
            <w:r>
              <w:rPr>
                <w:sz w:val="22"/>
              </w:rPr>
              <w:t xml:space="preserve">Monitor Spire 4K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br/>
              <w:br/>
              <w:t xml:space="preserve">Monitor Spire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106.25</w:t>
              <w:br/>
              <w:br/>
            </w:r>
            <w:r>
              <w:rPr>
                <w:sz w:val="22"/>
              </w:rPr>
              <w:t xml:space="preserve">0.00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EUR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1.8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Units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Shipped</w:t>
              <w:br/>
              <w:br/>
              <w:t xml:space="preserve">Standard</w:t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/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PROD332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Mouse pad Destiny</w:t>
              <w:br/>
              <w:br/>
            </w:r>
            <w:r>
              <w:rPr>
                <w:sz w:val="22"/>
              </w:rPr>
              <w:t xml:space="preserve">Mouse pad Destiny Silicon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br/>
              <w:br/>
              <w:t xml:space="preserve">Mouse pad Destiny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17.00</w:t>
              <w:br/>
              <w:br/>
            </w:r>
            <w:r>
              <w:rPr>
                <w:sz w:val="22"/>
              </w:rPr>
              <w:t xml:space="preserve">0.00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EUR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0.1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Units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Shipped</w:t>
              <w:br/>
              <w:br/>
              <w:t xml:space="preserve">Standard</w:t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/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 xml:space="preserve">A special quote has been created as per agreement for you on: </w:t>
      </w:r>
      <w:r>
        <w:rPr>
          <w:b/>
          <w:color w:val="0077AA"/>
        </w:rPr>
        <w:t xml:space="preserve">2023-09-23</w:t>
      </w:r>
    </w:p>
    <w:p>
      <w:pPr>
        <w:pStyle w:val="Normal"/>
        <w:rPr/>
      </w:pPr>
      <w:r>
        <w:rPr/>
        <w:t xml:space="preserve">Your quote currently is in status: </w:t>
      </w:r>
      <w:r>
        <w:rPr>
          <w:b/>
          <w:color w:val="0077AA"/>
        </w:rPr>
        <w:t xml:space="preserve">Shipped</w:t>
      </w:r>
      <w:r>
        <w:rPr/>
        <w:t xml:space="preserve">, ordered Items will be delivered by: </w:t>
      </w:r>
      <w:r>
        <w:rPr>
          <w:b/>
          <w:color w:val="0077AA"/>
        </w:rPr>
        <w:t xml:space="preserve">Express</w:t>
      </w:r>
    </w:p>
    <w:p>
      <w:pPr>
        <w:pStyle w:val="Normal"/>
        <w:rPr/>
      </w:pPr>
      <w:r>
        <w:rPr/>
        <w:t xml:space="preserve">There are some comments made by our sales manager: </w:t>
      </w:r>
      <w:r>
        <w:rPr>
          <w:b/>
          <w:color w:val="0077AA"/>
        </w:rPr>
        <w:t xml:space="preserve">Cart 10 comment</w:t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20"/>
        <w:gridCol w:w="4319"/>
      </w:tblGrid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Shipping Cost: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19.5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Payment method: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Credit Card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Payment approved: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1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Total amount: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60.00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Currency quoted in: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1.7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Has email been sent?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1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Quote generated from: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Web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Ship to address: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1818 Shipping St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Bill to address: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1717 Billing St</w:t>
            </w:r>
          </w:p>
        </w:tc>
      </w:tr>
    </w:tbl>
    <w:sectPr>
      <w:footerReference w:type="default" r:id="rId2"/>
      <w:type w:val="nextPage"/>
      <w:pgSz w:w="12240" w:h="15840"/>
      <w:pgMar w:left="1800" w:right="1800" w:gutter="0" w:header="0" w:top="1440" w:footer="72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drawing>
        <wp:inline distT="0" distB="0" distL="0" distR="0">
          <wp:extent cx="1828800" cy="319405"/>
          <wp:effectExtent l="0" t="0" r="0" b="0"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3194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25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LibreOffice/7.3.7.2$Linux_X86_64 LibreOffice_project/30$Build-2</Application>
  <AppVersion>15.0000</AppVersion>
  <Pages>3</Pages>
  <Words>187</Words>
  <Characters>1473</Characters>
  <CharactersWithSpaces>1603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2024-11-16T16:42:59Z</dcterms:modified>
  <cp:revision>6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