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000Web000005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john.doe@email.com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 Company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123 Main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Apt 4B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New York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+1-555-123-4567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ABC123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John Doe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Spire</w:t>
              <w:br/>
              <w:br/>
            </w:r>
            <w:r>
              <w:rPr>
                <w:sz w:val="22"/>
              </w:rPr>
              <w:t xml:space="preserve">Keyboard Spire Blue Switch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Spire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80.75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Quickness</w:t>
              <w:br/>
              <w:br/>
            </w:r>
            <w:r>
              <w:rPr>
                <w:sz w:val="22"/>
              </w:rPr>
              <w:t xml:space="preserve">Keyboard Quickness Brown Switch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Quickness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Quickness Stand</w:t>
              <w:br/>
              <w:br/>
            </w:r>
            <w:r>
              <w:rPr>
                <w:sz w:val="22"/>
              </w:rPr>
              <w:t xml:space="preserve">Keyboard Quickness Brown Switch Stand Ultima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Quickness Stand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Quickness switch set Brown</w:t>
              <w:br/>
              <w:br/>
            </w:r>
            <w:r>
              <w:rPr>
                <w:sz w:val="22"/>
              </w:rPr>
              <w:t xml:space="preserve">Keyboard Quickness switch set Brown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Quickness switch set Brown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38.00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Silence</w:t>
              <w:br/>
              <w:br/>
            </w:r>
            <w:r>
              <w:rPr>
                <w:sz w:val="22"/>
              </w:rPr>
              <w:t xml:space="preserve">Game mouse Silence BT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Silence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Monitor Phoenix</w:t>
              <w:br/>
              <w:br/>
            </w:r>
            <w:r>
              <w:rPr>
                <w:sz w:val="22"/>
              </w:rPr>
              <w:t xml:space="preserve">Monitor Phoenix 4K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Monitor Phoenix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PROD879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Atrox</w:t>
              <w:br/>
              <w:br/>
            </w:r>
            <w:r>
              <w:rPr>
                <w:sz w:val="22"/>
              </w:rPr>
              <w:t xml:space="preserve">Gaming Laptop Atrox RGB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Atrox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637.50</w:t>
              <w:br/>
              <w:br/>
            </w:r>
            <w:r>
              <w:rPr>
                <w:sz w:val="22"/>
              </w:rPr>
              <w:t xml:space="preserve">20.00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PROD332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Mouse pad Destiny</w:t>
              <w:br/>
              <w:br/>
            </w:r>
            <w:r>
              <w:rPr>
                <w:sz w:val="22"/>
              </w:rPr>
              <w:t xml:space="preserve">Mouse pad Destiny Silicon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Mouse pad Destiny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17.00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2023-09-18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Pending</w:t>
      </w:r>
      <w:r>
        <w:rPr/>
        <w:t xml:space="preserve">, ordered Items will be delivered by: </w:t>
      </w:r>
      <w:r>
        <w:rPr>
          <w:b/>
          <w:color w:val="0077AA"/>
        </w:rPr>
        <w:t xml:space="preserve">Standard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5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14.5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PayPal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60.00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1.45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1313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1212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