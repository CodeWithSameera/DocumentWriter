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Invoice for quote:</w:t>
        <w:tab/>
        <w:tab/>
        <w:t xml:space="preserve">000Web000004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jane.smith@email.com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Company: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 Corporation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1: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456 Oak Ave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Addres Line 2: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Suite 200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City: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Los Angeles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State: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Province: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Country: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USA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Postal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90001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Business phone: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+1-555-987-6543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Customer system code: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XYZ456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Dear ., Jane Smith</w:t>
      </w:r>
    </w:p>
    <w:p>
      <w:pPr>
        <w:pStyle w:val="Normal"/>
        <w:rPr/>
      </w:pPr>
      <w:r>
        <w:rPr>
          <w:i/>
        </w:rPr>
        <w:t>Thank you for purchasing goods using our services.</w:t>
      </w:r>
    </w:p>
    <w:p>
      <w:pPr>
        <w:pStyle w:val="Normal"/>
        <w:rPr/>
      </w:pPr>
      <w:r>
        <w:rPr>
          <w:i/>
        </w:rPr>
        <w:t>Please confirm that the ordered items are correct and proceed with payment using one of our payment services as per agreement.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8"/>
          <w:u w:val="single"/>
        </w:rPr>
        <w:t>You have ordered the following items:</w:t>
      </w:r>
    </w:p>
    <w:p>
      <w:pPr>
        <w:pStyle w:val="Normal"/>
        <w:rPr/>
      </w:pPr>
      <w:r>
        <w:rPr/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79"/>
      </w:tblGrid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Catalog Code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Quantity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Net price</w:t>
              <w:br/>
              <w:br/>
              <w:t>Recurring Price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Product Weight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Unit of Measure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Item Delivery Status</w:t>
              <w:br/>
              <w:br/>
              <w:t>Item Delivery Method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PROD048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Earphones Retro</w:t>
              <w:br/>
              <w:br/>
            </w:r>
            <w:r>
              <w:rPr>
                <w:sz w:val="22"/>
              </w:rPr>
              <w:t xml:space="preserve">Earphones Retro Bluetooth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Earphones Retro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60.00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PROD008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 Light</w:t>
              <w:br/>
              <w:br/>
            </w:r>
            <w:r>
              <w:rPr>
                <w:sz w:val="22"/>
              </w:rPr>
              <w:t xml:space="preserve">PC Light Office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PC Light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450.00</w:t>
              <w:br/>
              <w:br/>
            </w:r>
            <w:r>
              <w:rPr>
                <w:sz w:val="22"/>
              </w:rPr>
              <w:t xml:space="preserve">15.00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4.0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Pcs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Keyboard Spire</w:t>
              <w:br/>
              <w:br/>
            </w:r>
            <w:r>
              <w:rPr>
                <w:sz w:val="22"/>
              </w:rPr>
              <w:t xml:space="preserve">Keyboard Spire Blue Switch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Keyboard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PROD309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Mouse GTR2</w:t>
              <w:br/>
              <w:br/>
            </w:r>
            <w:r>
              <w:rPr>
                <w:sz w:val="22"/>
              </w:rPr>
              <w:t xml:space="preserve">Mouse GTR2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Mouse GTR2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17.00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Monitor Spire</w:t>
              <w:br/>
              <w:br/>
            </w:r>
            <w:r>
              <w:rPr>
                <w:sz w:val="22"/>
              </w:rPr>
              <w:t xml:space="preserve">Monitor Spire 4K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Monitor Spire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75.00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1.8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PROD709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Mouse pad Galio</w:t>
              <w:br/>
              <w:br/>
            </w:r>
            <w:r>
              <w:rPr>
                <w:sz w:val="22"/>
              </w:rPr>
              <w:t xml:space="preserve">Mouse pad Galio Black</w:t>
            </w: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br/>
              <w:br/>
              <w:t xml:space="preserve">Mouse pad Galio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8.50</w:t>
              <w:br/>
              <w:br/>
            </w:r>
            <w:r>
              <w:rPr>
                <w:sz w:val="22"/>
              </w:rPr>
              <w:t xml:space="preserve">0.00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EUR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0.1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Units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Shipped</w:t>
              <w:br/>
              <w:br/>
              <w:t xml:space="preserve">Standard</w:t>
            </w:r>
          </w:p>
        </w:tc>
      </w:tr>
      <w:tr>
        <w:trPr/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/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 special quote has been created as per agreement for you on: </w:t>
      </w:r>
      <w:r>
        <w:rPr>
          <w:b/>
          <w:color w:val="0077AA"/>
        </w:rPr>
        <w:t xml:space="preserve">2023-09-17</w:t>
      </w:r>
    </w:p>
    <w:p>
      <w:pPr>
        <w:pStyle w:val="Normal"/>
        <w:rPr/>
      </w:pPr>
      <w:r>
        <w:rPr/>
        <w:t xml:space="preserve">Your quote currently is in status: </w:t>
      </w:r>
      <w:r>
        <w:rPr>
          <w:b/>
          <w:color w:val="0077AA"/>
        </w:rPr>
        <w:t xml:space="preserve">Shipped</w:t>
      </w:r>
      <w:r>
        <w:rPr/>
        <w:t xml:space="preserve">, ordered Items will be delivered by: </w:t>
      </w:r>
      <w:r>
        <w:rPr>
          <w:b/>
          <w:color w:val="0077AA"/>
        </w:rPr>
        <w:t xml:space="preserve">Express</w:t>
      </w:r>
    </w:p>
    <w:p>
      <w:pPr>
        <w:pStyle w:val="Normal"/>
        <w:rPr/>
      </w:pPr>
      <w:r>
        <w:rPr/>
        <w:t xml:space="preserve">There are some comments made by our sales manager: </w:t>
      </w:r>
      <w:r>
        <w:rPr>
          <w:b/>
          <w:color w:val="0077AA"/>
        </w:rPr>
        <w:t xml:space="preserve">Cart 4 comment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Shipping Cost: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18.0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method: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Credit Card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Payment approved: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Total amount: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70.00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Currency quoted in: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1.4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Has email been sent?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Quote generated from: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Web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Ship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1212 Shipping St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kern w:val="0"/>
                <w:sz w:val="22"/>
                <w:szCs w:val="22"/>
                <w:lang w:val="en-US" w:eastAsia="en-US" w:bidi="ar-SA"/>
              </w:rPr>
              <w:t>Bill to address: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 xml:space="preserve">1010 Billing St</w:t>
            </w:r>
          </w:p>
        </w:tc>
      </w:tr>
    </w:tbl>
    <w:sectPr>
      <w:footerReference w:type="default" r:id="rId2"/>
      <w:type w:val="nextPage"/>
      <w:pgSz w:w="12240" w:h="15840"/>
      <w:pgMar w:left="1800" w:right="180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inline distT="0" distB="0" distL="0" distR="0">
          <wp:extent cx="1828800" cy="31940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1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3</Pages>
  <Words>187</Words>
  <Characters>1473</Characters>
  <CharactersWithSpaces>1603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2024-11-16T16:42:59Z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