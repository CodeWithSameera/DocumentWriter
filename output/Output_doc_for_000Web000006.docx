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000Web000006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PROD088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 Aurora</w:t>
              <w:br/>
              <w:br/>
            </w:r>
            <w:r>
              <w:rPr>
                <w:sz w:val="22"/>
              </w:rPr>
              <w:t xml:space="preserve">PC Aurora Game Building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PC Aurora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1000.00</w:t>
              <w:br/>
              <w:br/>
            </w:r>
            <w:r>
              <w:rPr>
                <w:sz w:val="22"/>
              </w:rPr>
              <w:t xml:space="preserve">25.00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PROD746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Score</w:t>
              <w:br/>
              <w:br/>
            </w:r>
            <w:r>
              <w:rPr>
                <w:sz w:val="22"/>
              </w:rPr>
              <w:t xml:space="preserve">Monitor Score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Score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 Light</w:t>
              <w:br/>
              <w:br/>
            </w:r>
            <w:r>
              <w:rPr>
                <w:sz w:val="22"/>
              </w:rPr>
              <w:t xml:space="preserve">PC Light Office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PC Light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250.00</w:t>
              <w:br/>
              <w:br/>
            </w:r>
            <w:r>
              <w:rPr>
                <w:sz w:val="22"/>
              </w:rPr>
              <w:t xml:space="preserve">15.00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Spire</w:t>
              <w:br/>
              <w:br/>
            </w:r>
            <w:r>
              <w:rPr>
                <w:sz w:val="22"/>
              </w:rPr>
              <w:t xml:space="preserve">Monitor Spire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106.25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Spire</w:t>
              <w:br/>
              <w:br/>
            </w:r>
            <w:r>
              <w:rPr>
                <w:sz w:val="22"/>
              </w:rPr>
              <w:t xml:space="preserve">Keyboard Spire Blue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Windows 9 edition</w:t>
              <w:br/>
              <w:br/>
            </w:r>
            <w:r>
              <w:rPr>
                <w:sz w:val="22"/>
              </w:rPr>
              <w:t xml:space="preserve">Windows 9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Windows 9 edition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Case Arrow</w:t>
              <w:br/>
              <w:br/>
            </w:r>
            <w:r>
              <w:rPr>
                <w:sz w:val="22"/>
              </w:rPr>
              <w:t xml:space="preserve">Case Arrow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Case Arrow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13.50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PROD869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Laptop Monster</w:t>
              <w:br/>
              <w:br/>
            </w:r>
            <w:r>
              <w:rPr>
                <w:sz w:val="22"/>
              </w:rPr>
              <w:t xml:space="preserve">Gaming Laptop Monster Red Lightning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Laptop Monster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950.00</w:t>
              <w:br/>
              <w:br/>
            </w:r>
            <w:r>
              <w:rPr>
                <w:sz w:val="22"/>
              </w:rPr>
              <w:t xml:space="preserve">20.00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Legend</w:t>
              <w:br/>
              <w:br/>
            </w:r>
            <w:r>
              <w:rPr>
                <w:sz w:val="22"/>
              </w:rPr>
              <w:t xml:space="preserve">Game mouse Legend  Wire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Legend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24.00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PROD709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pad Galio</w:t>
              <w:br/>
              <w:br/>
            </w:r>
            <w:r>
              <w:rPr>
                <w:sz w:val="22"/>
              </w:rPr>
              <w:t xml:space="preserve">Mouse pad Galio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pad Galio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8.50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2023-09-19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Shipped</w:t>
      </w:r>
      <w:r>
        <w:rPr/>
        <w:t xml:space="preserve">, ordered Items will be delivered by: </w:t>
      </w:r>
      <w:r>
        <w:rPr>
          <w:b/>
          <w:color w:val="0077AA"/>
        </w:rPr>
        <w:t xml:space="preserve">Express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6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Credit Card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55.00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1414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1313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