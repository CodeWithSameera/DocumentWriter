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000Web000002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jane.smith@email.com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 Corporation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Oak Ave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Suite 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Los Angeles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+1-555-987-6543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XYZ456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Jane Smith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Silence</w:t>
              <w:br/>
              <w:br/>
            </w:r>
            <w:r>
              <w:rPr>
                <w:sz w:val="22"/>
              </w:rPr>
              <w:t xml:space="preserve">Game mouse Silence BT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Silence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Express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2023-09-15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Shipped</w:t>
      </w:r>
      <w:r>
        <w:rPr/>
        <w:t xml:space="preserve">, ordered Items will be delivered by: </w:t>
      </w:r>
      <w:r>
        <w:rPr>
          <w:b/>
          <w:color w:val="0077AA"/>
        </w:rPr>
        <w:t xml:space="preserve">Express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Another cart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15.75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PayPal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789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