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Invoice for quote:</w:t>
        <w:tab/>
        <w:tab/>
        <w:t xml:space="preserve">000Web000009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john.doe@email.com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Company: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 Company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1: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123 Main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2: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Apt 4B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City: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New York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Province: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Country: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Postal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10001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Business phone: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+1-555-123-4567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Customer system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ABC123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Dear ., John Doe</w:t>
      </w:r>
    </w:p>
    <w:p>
      <w:pPr>
        <w:pStyle w:val="Normal"/>
        <w:rPr/>
      </w:pPr>
      <w:r>
        <w:rPr>
          <w:i/>
        </w:rPr>
        <w:t>Thank you for purchasing goods using our services.</w:t>
      </w:r>
    </w:p>
    <w:p>
      <w:pPr>
        <w:pStyle w:val="Normal"/>
        <w:rPr/>
      </w:pPr>
      <w:r>
        <w:rPr>
          <w:i/>
        </w:rPr>
        <w:t>Please confirm that the ordered items are correct and proceed with payment using one of our payment services as per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u w:val="single"/>
        </w:rPr>
        <w:t>You have ordered the following items: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Catalog Code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Net price</w:t>
              <w:br/>
              <w:br/>
              <w:t>Recurring Price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Product Weight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Unit of Measure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Item Delivery Status</w:t>
              <w:br/>
              <w:br/>
              <w:t>Item Delivery Method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Case Arrow</w:t>
              <w:br/>
              <w:br/>
            </w:r>
            <w:r>
              <w:rPr>
                <w:sz w:val="22"/>
              </w:rPr>
              <w:t xml:space="preserve">Case Arrow Black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Case Arrow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18.00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special quote has been created as per agreement for you on: </w:t>
      </w:r>
      <w:r>
        <w:rPr>
          <w:b/>
          <w:color w:val="0077AA"/>
        </w:rPr>
        <w:t xml:space="preserve">2023-09-22</w:t>
      </w:r>
    </w:p>
    <w:p>
      <w:pPr>
        <w:pStyle w:val="Normal"/>
        <w:rPr/>
      </w:pPr>
      <w:r>
        <w:rPr/>
        <w:t xml:space="preserve">Your quote currently is in status: </w:t>
      </w:r>
      <w:r>
        <w:rPr>
          <w:b/>
          <w:color w:val="0077AA"/>
        </w:rPr>
        <w:t xml:space="preserve">Pending</w:t>
      </w:r>
      <w:r>
        <w:rPr/>
        <w:t xml:space="preserve">, ordered Items will be delivered by: </w:t>
      </w:r>
      <w:r>
        <w:rPr>
          <w:b/>
          <w:color w:val="0077AA"/>
        </w:rPr>
        <w:t xml:space="preserve">Standard</w:t>
      </w:r>
    </w:p>
    <w:p>
      <w:pPr>
        <w:pStyle w:val="Normal"/>
        <w:rPr/>
      </w:pPr>
      <w:r>
        <w:rPr/>
        <w:t xml:space="preserve">There are some comments made by our sales manager: </w:t>
      </w:r>
      <w:r>
        <w:rPr>
          <w:b/>
          <w:color w:val="0077AA"/>
        </w:rPr>
        <w:t xml:space="preserve">Cart 9 comment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Shipping Cost: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13.25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method: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PayPal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approved: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amount: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55.00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 quoted in: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1.65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Has email been sent?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Quote generated 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Web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1717 Shipping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Bill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1616 Billing St</w:t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1828800" cy="31940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187</Words>
  <Characters>1473</Characters>
  <CharactersWithSpaces>1603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2024-11-16T16:42:59Z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