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/>
      </w:pPr>
      <w:r>
        <w:rPr/>
        <w:t>Invoice for quote:</w:t>
        <w:tab/>
        <w:tab/>
        <w:t>{{quote_number}}</w:t>
      </w:r>
    </w:p>
    <w:p>
      <w:pPr>
        <w:pStyle w:val="Normal"/>
        <w:rPr/>
      </w:pPr>
      <w:r>
        <w:rP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To: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{{</w:t>
            </w:r>
            <w:r>
              <w:rPr>
                <w:sz w:val="22"/>
              </w:rPr>
              <w:t>customer_email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}}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Company: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{{</w:t>
            </w:r>
            <w:r>
              <w:rPr>
                <w:sz w:val="22"/>
              </w:rPr>
              <w:t>customer_company}}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Addres Line 1: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{{</w:t>
            </w:r>
            <w:r>
              <w:rPr>
                <w:sz w:val="22"/>
              </w:rPr>
              <w:t>customer_address1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}}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Addres Line 2: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{{customer_address2}}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City: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{{customer_city}}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State: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{{customer_state}}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Province: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{{customer_province}}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Country: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{{customer_country}}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Postal code: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{{customer_postal_code}}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Business phone: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{{customer_phone}}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Customer system code: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{{customer_code}}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>Dear {{addressing}}., {{customer_name}}</w:t>
      </w:r>
    </w:p>
    <w:p>
      <w:pPr>
        <w:pStyle w:val="Normal"/>
        <w:rPr/>
      </w:pPr>
      <w:r>
        <w:rPr>
          <w:i/>
        </w:rPr>
        <w:t>Thank you for purchasing goods using our services.</w:t>
      </w:r>
    </w:p>
    <w:p>
      <w:pPr>
        <w:pStyle w:val="Normal"/>
        <w:rPr/>
      </w:pPr>
      <w:r>
        <w:rPr>
          <w:i/>
        </w:rPr>
        <w:t>Please confirm that the ordered items are correct and proceed with payment using one of our payment services as per agreement.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sz w:val="28"/>
          <w:u w:val="single"/>
        </w:rPr>
        <w:t>You have ordered the following items:</w:t>
      </w:r>
    </w:p>
    <w:p>
      <w:pPr>
        <w:pStyle w:val="Normal"/>
        <w:rPr/>
      </w:pPr>
      <w:r>
        <w:rP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79"/>
      </w:tblGrid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Catalog Code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Description</w:t>
              <w:br/>
              <w:br/>
              <w:t>User Description</w:t>
              <w:br/>
              <w:br/>
              <w:t>Description Long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Quantity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Net price</w:t>
              <w:br/>
              <w:br/>
              <w:t>Recurring Price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Currency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Product Weight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Unit of Measure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Item Delivery Status</w:t>
              <w:br/>
              <w:br/>
              <w:t>Item Delivery Method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{% for item in items %}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{{item.catalog_code}}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{{item.description}}</w:t>
              <w:br/>
              <w:br/>
            </w:r>
            <w:r>
              <w:rPr>
                <w:sz w:val="22"/>
              </w:rPr>
              <w:t>{{item.user_description}}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>{{item.long_description}}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{{item.net_price}}</w:t>
              <w:br/>
              <w:br/>
            </w:r>
            <w:r>
              <w:rPr>
                <w:sz w:val="22"/>
              </w:rPr>
              <w:t>{{item.rec_price}}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{{item.currency}}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{{item.weight}}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{{item.unit}}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{{item.delivery_status}}</w:t>
              <w:br/>
              <w:br/>
              <w:t>{{item.delivery_method}}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{% endfor %}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A special quote has been created as per agreement for you on: </w:t>
      </w:r>
      <w:r>
        <w:rPr>
          <w:b/>
          <w:color w:val="0077AA"/>
        </w:rPr>
        <w:t>{{</w:t>
      </w:r>
      <w:r>
        <w:rPr>
          <w:b/>
          <w:color w:val="0077AA"/>
        </w:rPr>
        <w:t>quote_date</w:t>
      </w:r>
      <w:r>
        <w:rPr>
          <w:b/>
          <w:color w:val="0077AA"/>
        </w:rPr>
        <w:t>}}</w:t>
      </w:r>
    </w:p>
    <w:p>
      <w:pPr>
        <w:pStyle w:val="Normal"/>
        <w:rPr/>
      </w:pPr>
      <w:r>
        <w:rPr/>
        <w:t xml:space="preserve">Your quote currently is in status: </w:t>
      </w:r>
      <w:r>
        <w:rPr>
          <w:b/>
          <w:color w:val="0077AA"/>
        </w:rPr>
        <w:t>{{quote_status}}</w:t>
      </w:r>
      <w:r>
        <w:rPr/>
        <w:t xml:space="preserve">, ordered Items will be delivered by: </w:t>
      </w:r>
      <w:r>
        <w:rPr>
          <w:b/>
          <w:color w:val="0077AA"/>
        </w:rPr>
        <w:t>{{delivery_method}}</w:t>
      </w:r>
    </w:p>
    <w:p>
      <w:pPr>
        <w:pStyle w:val="Normal"/>
        <w:rPr/>
      </w:pPr>
      <w:r>
        <w:rPr/>
        <w:t xml:space="preserve">There are some comments made by our sales manager: </w:t>
      </w:r>
      <w:r>
        <w:rPr>
          <w:b/>
          <w:color w:val="0077AA"/>
        </w:rPr>
        <w:t>{{comment}}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Shipping Cost: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{{shipping_cost}}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Payment method: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{{payment_method}}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Payment approved: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{{payment_approved}}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Total amount: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{{total_amount}}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Currency quoted in: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{{</w:t>
            </w:r>
            <w:bookmarkStart w:id="0" w:name="__DdeLink__4346_176844796"/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currency_quoted</w:t>
            </w:r>
            <w:bookmarkEnd w:id="0"/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}}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Has email been sent?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{{email_status}}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Quote generated from: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{{quote_generated_from}}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Ship to address: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{{ship_to}}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Bill to address: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{{bill_to}}</w:t>
            </w:r>
          </w:p>
        </w:tc>
      </w:tr>
    </w:tbl>
    <w:sectPr>
      <w:footerReference w:type="default" r:id="rId2"/>
      <w:type w:val="nextPage"/>
      <w:pgSz w:w="12240" w:h="15840"/>
      <w:pgMar w:left="1800" w:right="1800" w:gutter="0" w:header="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inline distT="0" distB="0" distL="0" distR="0">
          <wp:extent cx="1828800" cy="319405"/>
          <wp:effectExtent l="0" t="0" r="0" b="0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194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5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LibreOffice/7.3.7.2$Linux_X86_64 LibreOffice_project/30$Build-2</Application>
  <AppVersion>15.0000</AppVersion>
  <Pages>3</Pages>
  <Words>187</Words>
  <Characters>1473</Characters>
  <CharactersWithSpaces>1603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2024-11-16T16:42:59Z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